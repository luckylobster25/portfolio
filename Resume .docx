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4D0CB9" w14:paraId="76AEEF2F" w14:textId="77777777">
        <w:tc>
          <w:tcPr>
            <w:tcW w:w="9576" w:type="dxa"/>
          </w:tcPr>
          <w:p w14:paraId="08F9EABC" w14:textId="77777777" w:rsidR="004D0CB9" w:rsidRDefault="004D0CB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DD81332118B54D5C9906D857F6905AAB"/>
        </w:placeholder>
        <w:docPartList>
          <w:docPartGallery w:val="Quick Parts"/>
          <w:docPartCategory w:val=" Resume Name"/>
        </w:docPartList>
      </w:sdtPr>
      <w:sdtEndPr/>
      <w:sdtContent>
        <w:p w14:paraId="301AC374" w14:textId="77777777" w:rsidR="004D0CB9" w:rsidRDefault="004D0CB9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4D0CB9" w14:paraId="1FB1901E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DC909D7" w14:textId="77777777" w:rsidR="004D0CB9" w:rsidRDefault="004D0CB9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48B48A1" w14:textId="5CFB6955" w:rsidR="004D0CB9" w:rsidRDefault="00C96DC3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t>Chue Chang</w:t>
                </w:r>
              </w:p>
              <w:p w14:paraId="1E6E4C4A" w14:textId="200D1263" w:rsidR="004D0CB9" w:rsidRPr="00691F21" w:rsidRDefault="00C96DC3">
                <w:pPr>
                  <w:pStyle w:val="AddressText"/>
                  <w:spacing w:line="240" w:lineRule="auto"/>
                  <w:rPr>
                    <w:sz w:val="20"/>
                  </w:rPr>
                </w:pPr>
                <w:r w:rsidRPr="00691F21">
                  <w:rPr>
                    <w:sz w:val="20"/>
                  </w:rPr>
                  <w:t>14125 Louisiana Ave S, Savage MN 55378</w:t>
                </w:r>
              </w:p>
              <w:p w14:paraId="087179D8" w14:textId="59DE2D9D" w:rsidR="004D0CB9" w:rsidRPr="00691F21" w:rsidRDefault="001438D9">
                <w:pPr>
                  <w:pStyle w:val="AddressText"/>
                  <w:spacing w:line="240" w:lineRule="auto"/>
                  <w:rPr>
                    <w:sz w:val="20"/>
                  </w:rPr>
                </w:pPr>
                <w:r w:rsidRPr="00691F21">
                  <w:rPr>
                    <w:sz w:val="20"/>
                  </w:rPr>
                  <w:t xml:space="preserve">Phone: </w:t>
                </w:r>
                <w:r w:rsidR="00C96DC3" w:rsidRPr="00691F21">
                  <w:rPr>
                    <w:sz w:val="20"/>
                  </w:rPr>
                  <w:t>(651) 571 6912</w:t>
                </w:r>
              </w:p>
              <w:p w14:paraId="599762AE" w14:textId="742A5FCD" w:rsidR="004D0CB9" w:rsidRPr="00C96DC3" w:rsidRDefault="001438D9" w:rsidP="00C96DC3">
                <w:pPr>
                  <w:pStyle w:val="AddressText"/>
                  <w:spacing w:line="240" w:lineRule="auto"/>
                </w:pPr>
                <w:r w:rsidRPr="00691F21">
                  <w:rPr>
                    <w:sz w:val="20"/>
                  </w:rPr>
                  <w:t xml:space="preserve">E-mail: </w:t>
                </w:r>
                <w:r w:rsidR="00C96DC3" w:rsidRPr="00691F21">
                  <w:rPr>
                    <w:sz w:val="20"/>
                  </w:rPr>
                  <w:t>chuechang25@gmail.com</w:t>
                </w:r>
              </w:p>
            </w:tc>
          </w:tr>
        </w:tbl>
        <w:p w14:paraId="79F29FBE" w14:textId="77777777" w:rsidR="004D0CB9" w:rsidRDefault="001438D9">
          <w:pPr>
            <w:pStyle w:val="NoSpacing"/>
          </w:pPr>
        </w:p>
      </w:sdtContent>
    </w:sdt>
    <w:p w14:paraId="6BE73BD9" w14:textId="77777777" w:rsidR="004D0CB9" w:rsidRDefault="004D0CB9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4D0CB9" w14:paraId="738AF44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0EFEF8A" w14:textId="77777777" w:rsidR="004D0CB9" w:rsidRDefault="004D0CB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FC556C7" w14:textId="77777777" w:rsidR="004D0CB9" w:rsidRDefault="001438D9">
            <w:pPr>
              <w:pStyle w:val="Section"/>
            </w:pPr>
            <w:r>
              <w:t>Objectives</w:t>
            </w:r>
          </w:p>
          <w:p w14:paraId="409EDB5F" w14:textId="438A1643" w:rsidR="004D0CB9" w:rsidRPr="00691F21" w:rsidRDefault="00C96DC3">
            <w:pPr>
              <w:pStyle w:val="SubsectionText"/>
              <w:rPr>
                <w:sz w:val="22"/>
                <w:szCs w:val="22"/>
              </w:rPr>
            </w:pPr>
            <w:r w:rsidRPr="00691F21">
              <w:rPr>
                <w:sz w:val="22"/>
                <w:szCs w:val="22"/>
              </w:rPr>
              <w:t xml:space="preserve">Seeking a web developer jobs that offer opportunities to grow and expend. </w:t>
            </w:r>
          </w:p>
          <w:p w14:paraId="62A3FF1B" w14:textId="6DF924CA" w:rsidR="004D0CB9" w:rsidRPr="00C96DC3" w:rsidRDefault="00C96DC3" w:rsidP="00C96DC3">
            <w:pPr>
              <w:pStyle w:val="Section"/>
            </w:pPr>
            <w:r>
              <w:t xml:space="preserve">Languages </w:t>
            </w:r>
          </w:p>
          <w:p w14:paraId="487EA652" w14:textId="4D53DFF0" w:rsidR="004D0CB9" w:rsidRDefault="00C96DC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HTML</w:t>
            </w:r>
          </w:p>
          <w:p w14:paraId="25C2D634" w14:textId="692401A9" w:rsidR="00C96DC3" w:rsidRDefault="00C96DC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PYTHON</w:t>
            </w:r>
          </w:p>
          <w:p w14:paraId="25609C4B" w14:textId="3EAE0D9C" w:rsidR="00C96DC3" w:rsidRDefault="00C96DC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CSS</w:t>
            </w:r>
          </w:p>
          <w:p w14:paraId="3DBF66C4" w14:textId="6F971733" w:rsidR="004D0CB9" w:rsidRDefault="00C96DC3" w:rsidP="00691F21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JAVASCPRIT </w:t>
            </w:r>
          </w:p>
          <w:p w14:paraId="72D631E9" w14:textId="77777777" w:rsidR="004D0CB9" w:rsidRDefault="001438D9">
            <w:pPr>
              <w:pStyle w:val="Section"/>
              <w:spacing w:after="0"/>
            </w:pPr>
            <w:r>
              <w:t>E</w:t>
            </w:r>
            <w:r>
              <w:t>xperience</w:t>
            </w:r>
          </w:p>
          <w:p w14:paraId="1E45A724" w14:textId="5ECA228F" w:rsidR="004D0CB9" w:rsidRPr="00691F21" w:rsidRDefault="00FA2B91">
            <w:pPr>
              <w:pStyle w:val="Subsection"/>
              <w:spacing w:after="0"/>
              <w:rPr>
                <w:rStyle w:val="SubsectionDateChar"/>
                <w:sz w:val="20"/>
              </w:rPr>
            </w:pPr>
            <w:r w:rsidRPr="00691F21">
              <w:rPr>
                <w:rStyle w:val="SubsectionDateChar"/>
                <w:b/>
                <w:bCs/>
                <w:sz w:val="20"/>
              </w:rPr>
              <w:t xml:space="preserve">Blackjack </w:t>
            </w:r>
            <w:proofErr w:type="gramStart"/>
            <w:r w:rsidR="006C6B3C" w:rsidRPr="00691F21">
              <w:rPr>
                <w:rStyle w:val="SubsectionDateChar"/>
                <w:b/>
                <w:bCs/>
                <w:sz w:val="20"/>
              </w:rPr>
              <w:t>d</w:t>
            </w:r>
            <w:r w:rsidRPr="00691F21">
              <w:rPr>
                <w:rStyle w:val="SubsectionDateChar"/>
                <w:b/>
                <w:bCs/>
                <w:sz w:val="20"/>
              </w:rPr>
              <w:t xml:space="preserve">ealer </w:t>
            </w:r>
            <w:r w:rsidR="001438D9" w:rsidRPr="00691F21">
              <w:rPr>
                <w:rStyle w:val="SubsectionDateChar"/>
                <w:sz w:val="20"/>
              </w:rPr>
              <w:t xml:space="preserve"> (</w:t>
            </w:r>
            <w:proofErr w:type="gramEnd"/>
            <w:r w:rsidRPr="00691F21">
              <w:rPr>
                <w:rStyle w:val="SubsectionDateChar"/>
                <w:sz w:val="20"/>
              </w:rPr>
              <w:t>November 4</w:t>
            </w:r>
            <w:r w:rsidRPr="00691F21">
              <w:rPr>
                <w:rStyle w:val="SubsectionDateChar"/>
                <w:sz w:val="20"/>
                <w:vertAlign w:val="superscript"/>
              </w:rPr>
              <w:t>th</w:t>
            </w:r>
            <w:r w:rsidRPr="00691F21">
              <w:rPr>
                <w:rStyle w:val="SubsectionDateChar"/>
                <w:sz w:val="20"/>
              </w:rPr>
              <w:t xml:space="preserve"> 2017</w:t>
            </w:r>
            <w:r w:rsidR="001438D9" w:rsidRPr="00691F21">
              <w:rPr>
                <w:rStyle w:val="SubsectionDateChar"/>
                <w:sz w:val="20"/>
              </w:rPr>
              <w:t xml:space="preserve"> –</w:t>
            </w:r>
            <w:r w:rsidRPr="00691F21">
              <w:rPr>
                <w:rStyle w:val="SubsectionDateChar"/>
                <w:sz w:val="20"/>
              </w:rPr>
              <w:t>June 6</w:t>
            </w:r>
            <w:r w:rsidRPr="00691F21">
              <w:rPr>
                <w:rStyle w:val="SubsectionDateChar"/>
                <w:sz w:val="20"/>
                <w:vertAlign w:val="superscript"/>
              </w:rPr>
              <w:t>th</w:t>
            </w:r>
            <w:r w:rsidRPr="00691F21">
              <w:rPr>
                <w:rStyle w:val="SubsectionDateChar"/>
                <w:sz w:val="20"/>
              </w:rPr>
              <w:t xml:space="preserve"> 2020</w:t>
            </w:r>
            <w:r w:rsidR="001438D9" w:rsidRPr="00691F21">
              <w:rPr>
                <w:rStyle w:val="SubsectionDateChar"/>
                <w:sz w:val="20"/>
              </w:rPr>
              <w:t>)</w:t>
            </w:r>
          </w:p>
          <w:p w14:paraId="7129CE57" w14:textId="529A5E33" w:rsidR="004D0CB9" w:rsidRPr="00691F21" w:rsidRDefault="001438D9">
            <w:pPr>
              <w:pStyle w:val="Subsection"/>
              <w:spacing w:after="0"/>
              <w:rPr>
                <w:sz w:val="20"/>
              </w:rPr>
            </w:pPr>
            <w:sdt>
              <w:sdtPr>
                <w:rPr>
                  <w:rStyle w:val="SubsectionDateChar"/>
                  <w:sz w:val="20"/>
                </w:rPr>
                <w:id w:val="326177524"/>
                <w:placeholder>
                  <w:docPart w:val="5B1893C7960F499D8DC26424154C5C2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FA2B91" w:rsidRPr="00691F21">
                  <w:rPr>
                    <w:rStyle w:val="SubsectionDateChar"/>
                    <w:sz w:val="20"/>
                  </w:rPr>
                  <w:t>Mystic Lake Casino and Resort</w:t>
                </w:r>
              </w:sdtContent>
            </w:sdt>
            <w:r w:rsidRPr="00691F21">
              <w:rPr>
                <w:sz w:val="20"/>
              </w:rPr>
              <w:t xml:space="preserve"> </w:t>
            </w:r>
            <w:r w:rsidRPr="00691F21">
              <w:rPr>
                <w:rStyle w:val="SubsectionDateChar"/>
                <w:sz w:val="20"/>
              </w:rPr>
              <w:t>(</w:t>
            </w:r>
            <w:r w:rsidR="00FA2B91" w:rsidRPr="00691F21">
              <w:rPr>
                <w:rStyle w:val="SubsectionDateChar"/>
                <w:sz w:val="20"/>
              </w:rPr>
              <w:t>2400 Mystic Lake Blvd NW, Prior Lake MN 55372</w:t>
            </w:r>
            <w:r w:rsidRPr="00691F21">
              <w:rPr>
                <w:rStyle w:val="SubsectionDateChar"/>
                <w:sz w:val="20"/>
              </w:rPr>
              <w:t>)</w:t>
            </w:r>
          </w:p>
          <w:p w14:paraId="6BDDDDA2" w14:textId="36BAA9F3" w:rsidR="004D0CB9" w:rsidRPr="00691F21" w:rsidRDefault="00FA2B91">
            <w:pPr>
              <w:pStyle w:val="SubsectionText"/>
            </w:pPr>
            <w:r w:rsidRPr="00691F21">
              <w:t xml:space="preserve">Customer services, cash handling, tray management, game protection, card dealing, and professionalism. </w:t>
            </w:r>
          </w:p>
          <w:p w14:paraId="46930894" w14:textId="7C426D8C" w:rsidR="006C6B3C" w:rsidRPr="00691F21" w:rsidRDefault="006C6B3C" w:rsidP="006C6B3C">
            <w:pPr>
              <w:pStyle w:val="Subsection"/>
              <w:spacing w:after="0"/>
              <w:rPr>
                <w:rStyle w:val="SubsectionDateChar"/>
                <w:sz w:val="20"/>
              </w:rPr>
            </w:pPr>
            <w:r w:rsidRPr="00691F21">
              <w:rPr>
                <w:rStyle w:val="SubsectionDateChar"/>
                <w:b/>
                <w:bCs/>
                <w:sz w:val="20"/>
              </w:rPr>
              <w:t xml:space="preserve">Blackjack </w:t>
            </w:r>
            <w:proofErr w:type="gramStart"/>
            <w:r w:rsidRPr="00691F21">
              <w:rPr>
                <w:rStyle w:val="SubsectionDateChar"/>
                <w:b/>
                <w:bCs/>
                <w:sz w:val="20"/>
              </w:rPr>
              <w:t>supervisor</w:t>
            </w:r>
            <w:r w:rsidRPr="00691F21">
              <w:rPr>
                <w:rStyle w:val="SubsectionDateChar"/>
                <w:b/>
                <w:bCs/>
                <w:sz w:val="20"/>
              </w:rPr>
              <w:t xml:space="preserve"> </w:t>
            </w:r>
            <w:r w:rsidRPr="00691F21">
              <w:rPr>
                <w:rStyle w:val="SubsectionDateChar"/>
                <w:sz w:val="20"/>
              </w:rPr>
              <w:t xml:space="preserve"> (</w:t>
            </w:r>
            <w:proofErr w:type="gramEnd"/>
            <w:r w:rsidRPr="00691F21">
              <w:rPr>
                <w:rStyle w:val="SubsectionDateChar"/>
                <w:sz w:val="20"/>
              </w:rPr>
              <w:t>June 6</w:t>
            </w:r>
            <w:r w:rsidRPr="00691F21">
              <w:rPr>
                <w:rStyle w:val="SubsectionDateChar"/>
                <w:sz w:val="20"/>
                <w:vertAlign w:val="superscript"/>
              </w:rPr>
              <w:t>th</w:t>
            </w:r>
            <w:r w:rsidRPr="00691F21">
              <w:rPr>
                <w:rStyle w:val="SubsectionDateChar"/>
                <w:sz w:val="20"/>
              </w:rPr>
              <w:t xml:space="preserve"> 2020</w:t>
            </w:r>
            <w:r w:rsidRPr="00691F21">
              <w:rPr>
                <w:rStyle w:val="SubsectionDateChar"/>
                <w:sz w:val="20"/>
              </w:rPr>
              <w:t xml:space="preserve"> –</w:t>
            </w:r>
            <w:r w:rsidRPr="00691F21">
              <w:rPr>
                <w:rStyle w:val="SubsectionDateChar"/>
                <w:sz w:val="20"/>
              </w:rPr>
              <w:t xml:space="preserve"> current</w:t>
            </w:r>
            <w:r w:rsidRPr="00691F21">
              <w:rPr>
                <w:rStyle w:val="SubsectionDateChar"/>
                <w:sz w:val="20"/>
              </w:rPr>
              <w:t>)</w:t>
            </w:r>
          </w:p>
          <w:p w14:paraId="11BCEC16" w14:textId="77777777" w:rsidR="006C6B3C" w:rsidRPr="00691F21" w:rsidRDefault="006C6B3C" w:rsidP="006C6B3C">
            <w:pPr>
              <w:pStyle w:val="Subsection"/>
              <w:spacing w:after="0"/>
              <w:rPr>
                <w:sz w:val="20"/>
              </w:rPr>
            </w:pPr>
            <w:sdt>
              <w:sdtPr>
                <w:rPr>
                  <w:rStyle w:val="SubsectionDateChar"/>
                  <w:sz w:val="20"/>
                </w:rPr>
                <w:id w:val="1421064721"/>
                <w:placeholder>
                  <w:docPart w:val="29FD5FBCB3C64F1CAC1634351E1C94F6"/>
                </w:placeholder>
              </w:sdtPr>
              <w:sdtContent>
                <w:r w:rsidRPr="00691F21">
                  <w:rPr>
                    <w:rStyle w:val="SubsectionDateChar"/>
                    <w:sz w:val="20"/>
                  </w:rPr>
                  <w:t>Mystic Lake Casino and Resort</w:t>
                </w:r>
              </w:sdtContent>
            </w:sdt>
            <w:r w:rsidRPr="00691F21">
              <w:rPr>
                <w:sz w:val="20"/>
              </w:rPr>
              <w:t xml:space="preserve"> </w:t>
            </w:r>
            <w:r w:rsidRPr="00691F21">
              <w:rPr>
                <w:rStyle w:val="SubsectionDateChar"/>
                <w:sz w:val="20"/>
              </w:rPr>
              <w:t>(2400 Mystic Lake Blvd NW, Prior Lake MN 55372)</w:t>
            </w:r>
          </w:p>
          <w:p w14:paraId="3216A8E5" w14:textId="7A15CBF7" w:rsidR="006C6B3C" w:rsidRPr="00691F21" w:rsidRDefault="006C6B3C">
            <w:pPr>
              <w:pStyle w:val="SubsectionText"/>
            </w:pPr>
            <w:r w:rsidRPr="00691F21">
              <w:t xml:space="preserve">Customer services, </w:t>
            </w:r>
            <w:r w:rsidRPr="00691F21">
              <w:t>supervision</w:t>
            </w:r>
            <w:r w:rsidRPr="00691F21">
              <w:t>, tray management</w:t>
            </w:r>
            <w:r w:rsidRPr="00691F21">
              <w:t xml:space="preserve"> and cash tracking</w:t>
            </w:r>
            <w:r w:rsidRPr="00691F21">
              <w:t xml:space="preserve">, game protection, </w:t>
            </w:r>
            <w:r w:rsidRPr="00691F21">
              <w:t>de-escalation</w:t>
            </w:r>
            <w:r w:rsidRPr="00691F21">
              <w:t>,</w:t>
            </w:r>
            <w:r w:rsidRPr="00691F21">
              <w:t xml:space="preserve"> currency transaction reporting, Title 31</w:t>
            </w:r>
            <w:r w:rsidRPr="00691F21">
              <w:t xml:space="preserve"> and professionalism. </w:t>
            </w:r>
          </w:p>
          <w:p w14:paraId="398C7DC6" w14:textId="77777777" w:rsidR="004D0CB9" w:rsidRDefault="001438D9">
            <w:pPr>
              <w:pStyle w:val="Section"/>
            </w:pPr>
            <w:r>
              <w:t>Skills</w:t>
            </w:r>
          </w:p>
          <w:p w14:paraId="78B0A588" w14:textId="209DB2F6" w:rsidR="006C6B3C" w:rsidRDefault="006C6B3C" w:rsidP="005B5A74">
            <w:pPr>
              <w:pStyle w:val="ListBullet"/>
            </w:pPr>
            <w:r>
              <w:t xml:space="preserve">Data analysis </w:t>
            </w:r>
            <w:r w:rsidR="005B5A74">
              <w:t>and p</w:t>
            </w:r>
            <w:r>
              <w:t>rogramming</w:t>
            </w:r>
          </w:p>
          <w:p w14:paraId="3B7CF8F7" w14:textId="592A441B" w:rsidR="006C6B3C" w:rsidRDefault="006C6B3C">
            <w:pPr>
              <w:pStyle w:val="ListBullet"/>
            </w:pPr>
            <w:r>
              <w:t xml:space="preserve">Marketing and Designing </w:t>
            </w:r>
          </w:p>
          <w:p w14:paraId="4583B585" w14:textId="5CE73A64" w:rsidR="005B5A74" w:rsidRDefault="005B5A74">
            <w:pPr>
              <w:pStyle w:val="ListBullet"/>
            </w:pPr>
            <w:r>
              <w:t>Foreign languages</w:t>
            </w:r>
          </w:p>
          <w:p w14:paraId="2DB802EB" w14:textId="73C2460D" w:rsidR="005B5A74" w:rsidRDefault="005B5A74">
            <w:pPr>
              <w:pStyle w:val="ListBullet"/>
            </w:pPr>
            <w:r>
              <w:t>Teamwork and problem-solving</w:t>
            </w:r>
          </w:p>
          <w:p w14:paraId="70E3F06A" w14:textId="1E316061" w:rsidR="004D0CB9" w:rsidRDefault="005B5A74" w:rsidP="00691F21">
            <w:pPr>
              <w:pStyle w:val="ListBullet"/>
            </w:pPr>
            <w:r>
              <w:t>Leadership and adaptability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D0CB9" w14:paraId="5AF78C1B" w14:textId="77777777">
        <w:trPr>
          <w:trHeight w:val="576"/>
        </w:trPr>
        <w:tc>
          <w:tcPr>
            <w:tcW w:w="9576" w:type="dxa"/>
          </w:tcPr>
          <w:p w14:paraId="34CA965F" w14:textId="77777777" w:rsidR="004D0CB9" w:rsidRDefault="004D0CB9">
            <w:pPr>
              <w:spacing w:after="0" w:line="240" w:lineRule="auto"/>
            </w:pPr>
          </w:p>
        </w:tc>
      </w:tr>
    </w:tbl>
    <w:p w14:paraId="65C6E097" w14:textId="77777777" w:rsidR="004D0CB9" w:rsidRDefault="004D0CB9"/>
    <w:p w14:paraId="19A2F991" w14:textId="77777777" w:rsidR="004D0CB9" w:rsidRDefault="004D0CB9"/>
    <w:sectPr w:rsidR="004D0CB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B59C" w14:textId="77777777" w:rsidR="001438D9" w:rsidRDefault="001438D9">
      <w:pPr>
        <w:spacing w:after="0" w:line="240" w:lineRule="auto"/>
      </w:pPr>
      <w:r>
        <w:separator/>
      </w:r>
    </w:p>
  </w:endnote>
  <w:endnote w:type="continuationSeparator" w:id="0">
    <w:p w14:paraId="680A7280" w14:textId="77777777" w:rsidR="001438D9" w:rsidRDefault="0014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B566" w14:textId="77777777" w:rsidR="004D0CB9" w:rsidRDefault="001438D9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7AA9" w14:textId="77777777" w:rsidR="004D0CB9" w:rsidRDefault="001438D9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133CA" w14:textId="77777777" w:rsidR="001438D9" w:rsidRDefault="001438D9">
      <w:pPr>
        <w:spacing w:after="0" w:line="240" w:lineRule="auto"/>
      </w:pPr>
      <w:r>
        <w:separator/>
      </w:r>
    </w:p>
  </w:footnote>
  <w:footnote w:type="continuationSeparator" w:id="0">
    <w:p w14:paraId="47041A2C" w14:textId="77777777" w:rsidR="001438D9" w:rsidRDefault="0014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DE31" w14:textId="77777777" w:rsidR="004D0CB9" w:rsidRDefault="001438D9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96DC3">
          <w:t>Lucky Lobster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3A2" w14:textId="77777777" w:rsidR="004D0CB9" w:rsidRDefault="001438D9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96DC3">
          <w:t>Lucky Lobster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C3"/>
    <w:rsid w:val="001438D9"/>
    <w:rsid w:val="004D0CB9"/>
    <w:rsid w:val="005B5A74"/>
    <w:rsid w:val="00691F21"/>
    <w:rsid w:val="006C6B3C"/>
    <w:rsid w:val="0089295A"/>
    <w:rsid w:val="00C96DC3"/>
    <w:rsid w:val="00F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7C29"/>
  <w15:docId w15:val="{B210E97D-C603-4FDF-8190-2358D55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81332118B54D5C9906D857F690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E513-172A-4990-A90F-237EE4398DFB}"/>
      </w:docPartPr>
      <w:docPartBody>
        <w:p w:rsidR="00000000" w:rsidRDefault="00D62B9D">
          <w:pPr>
            <w:pStyle w:val="DD81332118B54D5C9906D857F6905AA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B1893C7960F499D8DC26424154C5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71224-0C3C-4E2E-8B4C-061D01A8C609}"/>
      </w:docPartPr>
      <w:docPartBody>
        <w:p w:rsidR="00000000" w:rsidRDefault="00D62B9D">
          <w:pPr>
            <w:pStyle w:val="5B1893C7960F499D8DC26424154C5C2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9FD5FBCB3C64F1CAC1634351E1C9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9990-6ECE-411A-9174-C29D080952C8}"/>
      </w:docPartPr>
      <w:docPartBody>
        <w:p w:rsidR="00000000" w:rsidRDefault="00980D76" w:rsidP="00980D76">
          <w:pPr>
            <w:pStyle w:val="29FD5FBCB3C64F1CAC1634351E1C94F6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76"/>
    <w:rsid w:val="00980D76"/>
    <w:rsid w:val="00D6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D81332118B54D5C9906D857F6905AAB">
    <w:name w:val="DD81332118B54D5C9906D857F6905AAB"/>
  </w:style>
  <w:style w:type="paragraph" w:customStyle="1" w:styleId="E169BD5735114E70B5E45059A2C21E98">
    <w:name w:val="E169BD5735114E70B5E45059A2C21E98"/>
  </w:style>
  <w:style w:type="paragraph" w:customStyle="1" w:styleId="8FC000A4965444BDA20EC168B62F4C12">
    <w:name w:val="8FC000A4965444BDA20EC168B62F4C12"/>
  </w:style>
  <w:style w:type="paragraph" w:customStyle="1" w:styleId="50B7CB906D1B44F9A45BC02CB7477AAE">
    <w:name w:val="50B7CB906D1B44F9A45BC02CB7477AAE"/>
  </w:style>
  <w:style w:type="paragraph" w:customStyle="1" w:styleId="0DE3BC20EF5D4A08880EF5D5C7B1AD30">
    <w:name w:val="0DE3BC20EF5D4A08880EF5D5C7B1AD30"/>
  </w:style>
  <w:style w:type="paragraph" w:customStyle="1" w:styleId="B9193B6450AA4E69BD4EDB0F2CB8A410">
    <w:name w:val="B9193B6450AA4E69BD4EDB0F2CB8A410"/>
  </w:style>
  <w:style w:type="paragraph" w:customStyle="1" w:styleId="5E53100C0DED424FBAF851E9890D19B6">
    <w:name w:val="5E53100C0DED424FBAF851E9890D19B6"/>
  </w:style>
  <w:style w:type="paragraph" w:customStyle="1" w:styleId="D609526AFB774A31A0D52B96F32FF9D3">
    <w:name w:val="D609526AFB774A31A0D52B96F32FF9D3"/>
  </w:style>
  <w:style w:type="paragraph" w:customStyle="1" w:styleId="SubsectionDate">
    <w:name w:val="Subsection Date"/>
    <w:basedOn w:val="Normal"/>
    <w:link w:val="SubsectionDateChar"/>
    <w:uiPriority w:val="4"/>
    <w:qFormat/>
    <w:rsid w:val="00980D76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80D76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43163589CFA14BFBA40091E5BF5A26E8">
    <w:name w:val="43163589CFA14BFBA40091E5BF5A26E8"/>
  </w:style>
  <w:style w:type="paragraph" w:customStyle="1" w:styleId="6EC91E9E2EA54AF49A00D19E4F3FDE9F">
    <w:name w:val="6EC91E9E2EA54AF49A00D19E4F3FDE9F"/>
  </w:style>
  <w:style w:type="paragraph" w:customStyle="1" w:styleId="CBCD506F19AD49109045DC0519A0CE62">
    <w:name w:val="CBCD506F19AD49109045DC0519A0CE62"/>
  </w:style>
  <w:style w:type="paragraph" w:customStyle="1" w:styleId="731545DC495641B5BCB801FAFCE58422">
    <w:name w:val="731545DC495641B5BCB801FAFCE58422"/>
  </w:style>
  <w:style w:type="paragraph" w:customStyle="1" w:styleId="587EE043393E4855A8725FE4A3F4782A">
    <w:name w:val="587EE043393E4855A8725FE4A3F4782A"/>
  </w:style>
  <w:style w:type="paragraph" w:customStyle="1" w:styleId="5B1893C7960F499D8DC26424154C5C2D">
    <w:name w:val="5B1893C7960F499D8DC26424154C5C2D"/>
  </w:style>
  <w:style w:type="paragraph" w:customStyle="1" w:styleId="4A0B35B1A6AB44DDB243C8C0C68F7F7F">
    <w:name w:val="4A0B35B1A6AB44DDB243C8C0C68F7F7F"/>
  </w:style>
  <w:style w:type="paragraph" w:customStyle="1" w:styleId="0B64B47B0D284E4D8F7D48157BB85AC9">
    <w:name w:val="0B64B47B0D284E4D8F7D48157BB85AC9"/>
  </w:style>
  <w:style w:type="paragraph" w:customStyle="1" w:styleId="494AC1986F834FD2BB23CCEAD03B8ADE">
    <w:name w:val="494AC1986F834FD2BB23CCEAD03B8ADE"/>
  </w:style>
  <w:style w:type="paragraph" w:customStyle="1" w:styleId="632E513238434B318D6E0449DAA35C1D">
    <w:name w:val="632E513238434B318D6E0449DAA35C1D"/>
    <w:rsid w:val="00980D76"/>
  </w:style>
  <w:style w:type="paragraph" w:customStyle="1" w:styleId="CCB9F4CC5F9649D5A7ED6E14C75566AE">
    <w:name w:val="CCB9F4CC5F9649D5A7ED6E14C75566AE"/>
    <w:rsid w:val="00980D76"/>
  </w:style>
  <w:style w:type="paragraph" w:customStyle="1" w:styleId="14A2669EE98A4CF1909A5CE8EC2F7435">
    <w:name w:val="14A2669EE98A4CF1909A5CE8EC2F7435"/>
    <w:rsid w:val="00980D76"/>
  </w:style>
  <w:style w:type="paragraph" w:customStyle="1" w:styleId="4A5EDBB698624E39A4423388CE8D1FB9">
    <w:name w:val="4A5EDBB698624E39A4423388CE8D1FB9"/>
    <w:rsid w:val="00980D76"/>
  </w:style>
  <w:style w:type="paragraph" w:customStyle="1" w:styleId="96BE0FB4F2D14158853295FCDB836ACE">
    <w:name w:val="96BE0FB4F2D14158853295FCDB836ACE"/>
    <w:rsid w:val="00980D76"/>
  </w:style>
  <w:style w:type="paragraph" w:customStyle="1" w:styleId="29FD5FBCB3C64F1CAC1634351E1C94F6">
    <w:name w:val="29FD5FBCB3C64F1CAC1634351E1C94F6"/>
    <w:rsid w:val="00980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Lucky Lobster</dc:creator>
  <cp:lastModifiedBy>Chue Chang</cp:lastModifiedBy>
  <cp:revision>3</cp:revision>
  <dcterms:created xsi:type="dcterms:W3CDTF">2021-12-17T08:13:00Z</dcterms:created>
  <dcterms:modified xsi:type="dcterms:W3CDTF">2021-12-17T08:15:00Z</dcterms:modified>
</cp:coreProperties>
</file>